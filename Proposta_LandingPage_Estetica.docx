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Proposta Comercial — Criação de Landing Page</w:t>
      </w:r>
    </w:p>
    <w:p>
      <w:r>
        <w:t>Cliente: Clínica de Estética</w:t>
      </w:r>
    </w:p>
    <w:p>
      <w:r>
        <w:t>Profissional: [Seu Nome / Sua Marca]</w:t>
      </w:r>
    </w:p>
    <w:p>
      <w:r>
        <w:t>Data: 01/07/2025</w:t>
      </w:r>
    </w:p>
    <w:p>
      <w:r>
        <w:br/>
        <w:t>🎯 Objetivo</w:t>
      </w:r>
    </w:p>
    <w:p>
      <w:r>
        <w:t>Desenvolvimento de uma landing page moderna, responsiva e estratégica com foco em:</w:t>
        <w:br/>
        <w:t>- Divulgação da clínica e seus serviços</w:t>
        <w:br/>
        <w:t>- Geração de contatos via formulário/WhatsApp</w:t>
        <w:br/>
        <w:t>- Venda de curso(s) de estética</w:t>
      </w:r>
    </w:p>
    <w:p>
      <w:r>
        <w:br/>
        <w:t>📐 Estrutura da Landing Page</w:t>
      </w:r>
    </w:p>
    <w:p>
      <w:r>
        <w:t>1. Destaque (Hero Section)</w:t>
        <w:br/>
        <w:t xml:space="preserve">   - Frase de impacto</w:t>
        <w:br/>
        <w:t xml:space="preserve">   - Botão de ação (agendamento ou curso)</w:t>
        <w:br/>
        <w:br/>
        <w:t>2. Tratamentos Oferecidos</w:t>
        <w:br/>
        <w:t xml:space="preserve">   - Cards com ícones ou imagens dos serviços</w:t>
        <w:br/>
        <w:br/>
        <w:t>3. Sobre a Clínica / Profissional</w:t>
        <w:br/>
        <w:t xml:space="preserve">   - Apresentação, diferencial e tempo de mercado</w:t>
        <w:br/>
        <w:br/>
        <w:t>4. Seção de Cursos / Oferta</w:t>
        <w:br/>
        <w:t xml:space="preserve">   - Explicação e botão de compra ou inscrição</w:t>
        <w:br/>
        <w:br/>
        <w:t>5. Contato</w:t>
        <w:br/>
        <w:t xml:space="preserve">   - Formulário integrado + botão de WhatsApp</w:t>
        <w:br/>
        <w:br/>
        <w:t>6. Footer (Rodapé)</w:t>
        <w:br/>
        <w:t xml:space="preserve">   - Endereço, links úteis e redes sociais</w:t>
      </w:r>
    </w:p>
    <w:p>
      <w:r>
        <w:br/>
        <w:t>🎨 O que está incluso</w:t>
      </w:r>
    </w:p>
    <w:p>
      <w:r>
        <w:t>- Design personalizado (layout original e responsivo)</w:t>
        <w:br/>
        <w:t>- Desenvolvimento HTML, CSS, JavaScript (ou com CMS, se desejado)</w:t>
        <w:br/>
        <w:t>- Integração com WhatsApp e formulário de contato</w:t>
        <w:br/>
        <w:t>- Otimização leve para SEO (títulos, descrições e velocidade)</w:t>
        <w:br/>
        <w:t>- Suporte pós-entrega por 7 dias para ajustes simples</w:t>
      </w:r>
    </w:p>
    <w:p>
      <w:r>
        <w:br/>
        <w:t>💸 Investimento</w:t>
      </w:r>
    </w:p>
    <w:p>
      <w:r>
        <w:t>R$ 1.500,00</w:t>
        <w:br/>
        <w:t>(pode ser dividido em até 2x: 50% na entrada e 50% na entrega)</w:t>
        <w:br/>
        <w:br/>
        <w:t>Valor promocional válido até [data]</w:t>
        <w:br/>
        <w:t>Prazo de entrega estimado: até 7 dias úteis após o envio do conteúdo (textos e imagens)</w:t>
      </w:r>
    </w:p>
    <w:p>
      <w:r>
        <w:br/>
        <w:t>📦 Não incluso (opcional com custo extra):</w:t>
      </w:r>
    </w:p>
    <w:p>
      <w:r>
        <w:t>- Criação de identidade visual (logo, paleta de cores)</w:t>
        <w:br/>
        <w:t>- Escrita dos textos (copywriting completo)</w:t>
        <w:br/>
        <w:t>- Hospedagem e domínio</w:t>
        <w:br/>
        <w:t>- Integração com plataformas de pagamento ou email marketing</w:t>
        <w:br/>
        <w:t>- SEO técnico avançado (Google Search Console, Sitemap, etc)</w:t>
      </w:r>
    </w:p>
    <w:p>
      <w:r>
        <w:br/>
        <w:t>📲 Forma de Entrega</w:t>
      </w:r>
    </w:p>
    <w:p>
      <w:r>
        <w:t>- Código entregue via ZIP, GitHub ou publicado em hospedagem do cliente</w:t>
        <w:br/>
        <w:t>- Testes em dispositivos móveis e navegadores padrão</w:t>
      </w:r>
    </w:p>
    <w:p>
      <w:r>
        <w:br/>
        <w:t>📌 Observações</w:t>
      </w:r>
    </w:p>
    <w:p>
      <w:r>
        <w:t>- Conteúdo (textos, imagens, vídeos, links) deve ser enviado pelo cliente</w:t>
        <w:br/>
        <w:t>- Atrasos no envio do conteúdo implicam em adiamento do prazo final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